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Relatório do Projeto — Site_CH</w:t>
      </w:r>
    </w:p>
    <w:p>
      <w:pPr>
        <w:pStyle w:val="Heading2"/>
      </w:pPr>
      <w:r>
        <w:t>🔹 Visão Geral</w:t>
      </w:r>
    </w:p>
    <w:p>
      <w:r>
        <w:t>O projeto Site_CH é um site informativo construído em Next.js (React + TypeScript), estilizado com TailwindCSS, e conta com componentes personalizados. Ele aborda temas históricos/militares, com páginas sobre corrida armamentista, armas biológicas e químicas, tsar bomba, entre outras.</w:t>
      </w:r>
    </w:p>
    <w:p>
      <w:pPr>
        <w:pStyle w:val="Heading2"/>
      </w:pPr>
      <w:r>
        <w:t>🔹 Estrutura do Projeto</w:t>
      </w:r>
    </w:p>
    <w:p>
      <w:r>
        <w:t>- Configurações principais:</w:t>
        <w:br/>
        <w:t xml:space="preserve">  • package.json → dependências e scripts do projeto.</w:t>
        <w:br/>
        <w:t xml:space="preserve">  • next.config.ts → configurações do Next.js.</w:t>
        <w:br/>
        <w:t xml:space="preserve">  • tailwind.config.ts → customizações do TailwindCSS.</w:t>
        <w:br/>
        <w:t xml:space="preserve">  • tsconfig.json → tipagem do TypeScript.</w:t>
        <w:br/>
      </w:r>
    </w:p>
    <w:p>
      <w:r>
        <w:t>- Pastas importantes:</w:t>
        <w:br/>
        <w:t xml:space="preserve">  • src/app/ → páginas do site (page.tsx = página inicial, subpastas = páginas temáticas).</w:t>
        <w:br/>
        <w:t xml:space="preserve">  • src/components/ → componentes reutilizáveis (header, footer, seções, etc.).</w:t>
        <w:br/>
        <w:t xml:space="preserve">  • docs/blueprint.md → documento de planejamento.</w:t>
        <w:br/>
        <w:t xml:space="preserve">  • src/ai/ → scripts auxiliares de IA.</w:t>
        <w:br/>
      </w:r>
    </w:p>
    <w:p>
      <w:r>
        <w:t>- Estilo e Recursos:</w:t>
        <w:br/>
        <w:t xml:space="preserve">  • globals.css → estilos globais.</w:t>
        <w:br/>
        <w:t xml:space="preserve">  • favicon.ico → ícone do site.</w:t>
        <w:br/>
        <w:t xml:space="preserve">  • Imagens como corrida-armamentista.jpg.</w:t>
        <w:br/>
      </w:r>
    </w:p>
    <w:p>
      <w:pPr>
        <w:pStyle w:val="Heading2"/>
      </w:pPr>
      <w:r>
        <w:t>🔹 Tecnologias Usadas</w:t>
      </w:r>
    </w:p>
    <w:p>
      <w:r>
        <w:t>• Next.js → Framework para React, focado em SSR e rotas.</w:t>
        <w:br/>
        <w:t>• React → Biblioteca principal de UI.</w:t>
        <w:br/>
        <w:t>• TailwindCSS → Estilização rápida e responsiva.</w:t>
        <w:br/>
        <w:t>• TypeScript → Tipagem estática.</w:t>
        <w:br/>
        <w:t>• Possível uso de IA em src/ai/.</w:t>
      </w:r>
    </w:p>
    <w:p>
      <w:pPr>
        <w:pStyle w:val="Heading2"/>
      </w:pPr>
      <w:r>
        <w:t>🔹 Guia de Uso do Site</w:t>
      </w:r>
    </w:p>
    <w:p>
      <w:pPr>
        <w:pStyle w:val="Heading3"/>
      </w:pPr>
      <w:r>
        <w:t>📥 Instalação</w:t>
      </w:r>
    </w:p>
    <w:p>
      <w:r>
        <w:t>1. Certifique-se de ter o Node.js instalado (versão 18+).</w:t>
        <w:br/>
        <w:t>2. Baixe ou clone o repositório.</w:t>
        <w:br/>
        <w:t>3. No terminal, dentro da pasta do projeto, rode:</w:t>
        <w:br/>
        <w:t xml:space="preserve">   npm install   ou   yarn install</w:t>
      </w:r>
    </w:p>
    <w:p>
      <w:pPr>
        <w:pStyle w:val="Heading3"/>
      </w:pPr>
      <w:r>
        <w:t>▶️ Rodando Localmente</w:t>
      </w:r>
    </w:p>
    <w:p>
      <w:r>
        <w:t>Execute: npm run dev</w:t>
        <w:br/>
        <w:t>O site ficará disponível em: http://localhost:3000</w:t>
      </w:r>
    </w:p>
    <w:p>
      <w:pPr>
        <w:pStyle w:val="Heading3"/>
      </w:pPr>
      <w:r>
        <w:t>🌍 Estrutura de Navegação</w:t>
      </w:r>
    </w:p>
    <w:p>
      <w:r>
        <w:t>• Página inicial → Introdução e visão geral.</w:t>
        <w:br/>
        <w:t>• Armas biológicas e químicas → Explicações sobre uso e impactos.</w:t>
        <w:br/>
        <w:t>• Bomba de hidrogênio → História e efeitos.</w:t>
        <w:br/>
        <w:t>• Defesa antinuclear → Estratégias e medidas.</w:t>
        <w:br/>
        <w:t>• Tsar Bomba → Detalhes sobre a maior bomba já detonada.</w:t>
        <w:br/>
        <w:t>• Propaganda e medo → Como foi usada na guerra fria.</w:t>
      </w:r>
    </w:p>
    <w:p>
      <w:pPr>
        <w:pStyle w:val="Heading2"/>
      </w:pPr>
      <w:r>
        <w:t>🔹 Possíveis Melhorias</w:t>
      </w:r>
    </w:p>
    <w:p>
      <w:r>
        <w:t>• Adicionar tradução multilíngue (PT/EN).</w:t>
        <w:br/>
        <w:t>• Otimizar imagens para carregamento mais rápido.</w:t>
        <w:br/>
        <w:t>• Incluir testes automatizados (Jest ou Playwright).</w:t>
        <w:br/>
        <w:t>• Melhorar SEO com metadados no next.config.ts.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